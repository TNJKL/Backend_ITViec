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PHIẾU TỰ ĐÁNH GIÁ CÔNG VIỆC</w:t>
      </w:r>
    </w:p>
    <w:p w14:paraId="00000002">
      <w:pPr>
        <w:rPr>
          <w:rFonts w:hint="default"/>
          <w:b/>
          <w:lang w:val="en-US"/>
        </w:rPr>
      </w:pPr>
      <w:r>
        <w:rPr>
          <w:b/>
          <w:rtl w:val="0"/>
        </w:rPr>
        <w:t xml:space="preserve">Đề tài: </w:t>
      </w:r>
      <w:r>
        <w:rPr>
          <w:rFonts w:hint="default"/>
          <w:b/>
          <w:rtl w:val="0"/>
          <w:lang w:val="en-US"/>
        </w:rPr>
        <w:t xml:space="preserve"> Discord clone</w:t>
      </w:r>
    </w:p>
    <w:p w14:paraId="00000003"/>
    <w:p w14:paraId="00000004">
      <w:r>
        <w:rPr>
          <w:rtl w:val="0"/>
        </w:rPr>
        <w:t>Nhóm:..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>...............</w:t>
      </w:r>
    </w:p>
    <w:p w14:paraId="00000005"/>
    <w:p w14:paraId="00000006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Fonts w:hint="default"/>
          <w:u w:val="none"/>
          <w:lang w:val="en-US"/>
        </w:rPr>
        <w:t>Huỳnh Tấn Phát</w:t>
      </w:r>
    </w:p>
    <w:p w14:paraId="00000007">
      <w:pPr>
        <w:numPr>
          <w:ilvl w:val="0"/>
          <w:numId w:val="2"/>
        </w:numPr>
        <w:ind w:left="1440" w:hanging="360"/>
        <w:rPr>
          <w:u w:val="none"/>
        </w:rPr>
      </w:pPr>
      <w:r>
        <w:rPr>
          <w:u w:val="none"/>
          <w:lang w:val="en-US"/>
        </w:rPr>
        <w:t>Đă</w:t>
      </w:r>
      <w:r>
        <w:rPr>
          <w:rFonts w:hint="default"/>
          <w:u w:val="none"/>
          <w:lang w:val="en-US"/>
        </w:rPr>
        <w:t xml:space="preserve">ng ký / Đăng nhập / Đăng xuất </w:t>
      </w:r>
    </w:p>
    <w:p w14:paraId="07527C45">
      <w:pPr>
        <w:numPr>
          <w:ilvl w:val="0"/>
          <w:numId w:val="2"/>
        </w:numPr>
        <w:ind w:left="1440" w:hanging="360"/>
        <w:rPr>
          <w:u w:val="none"/>
        </w:rPr>
      </w:pPr>
      <w:r>
        <w:rPr>
          <w:rFonts w:hint="default"/>
          <w:u w:val="none"/>
          <w:lang w:val="en-US"/>
        </w:rPr>
        <w:t>Xử lý mã hóa mật khẩu và bảo mật bằng JWT</w:t>
      </w:r>
    </w:p>
    <w:p w14:paraId="633E237E">
      <w:pPr>
        <w:numPr>
          <w:ilvl w:val="0"/>
          <w:numId w:val="2"/>
        </w:numPr>
        <w:ind w:left="1440" w:hanging="360"/>
      </w:pPr>
      <w:r>
        <w:rPr>
          <w:rFonts w:hint="default"/>
          <w:rtl w:val="0"/>
          <w:lang w:val="en-US"/>
        </w:rPr>
        <w:t>CRUD các kênh thoại và kênh văn bản</w:t>
      </w:r>
    </w:p>
    <w:p w14:paraId="0C43BECE">
      <w:pPr>
        <w:numPr>
          <w:ilvl w:val="0"/>
          <w:numId w:val="2"/>
        </w:numPr>
        <w:ind w:left="1440" w:hanging="360"/>
      </w:pPr>
      <w:r>
        <w:rPr>
          <w:rFonts w:hint="default"/>
          <w:rtl w:val="0"/>
          <w:lang w:val="en-US"/>
        </w:rPr>
        <w:t>Thiết kế và chỉnh sửa giao diện</w:t>
      </w:r>
    </w:p>
    <w:p w14:paraId="49BE701C">
      <w:pPr>
        <w:numPr>
          <w:ilvl w:val="0"/>
          <w:numId w:val="2"/>
        </w:numPr>
        <w:ind w:left="1440" w:hanging="360"/>
      </w:pPr>
      <w:r>
        <w:rPr>
          <w:rFonts w:hint="default"/>
          <w:rtl w:val="0"/>
          <w:lang w:val="en-US"/>
        </w:rPr>
        <w:t>Viết báo cáo</w:t>
      </w:r>
    </w:p>
    <w:p w14:paraId="0000000A">
      <w:pPr>
        <w:ind w:left="0" w:firstLine="720"/>
        <w:rPr>
          <w:rFonts w:hint="default"/>
          <w:lang w:val="en-US"/>
        </w:rPr>
      </w:pPr>
      <w:r>
        <w:rPr>
          <w:rtl w:val="0"/>
        </w:rPr>
        <w:t xml:space="preserve">Điểm tự chấm là: </w:t>
      </w:r>
      <w:r>
        <w:rPr>
          <w:rFonts w:hint="default"/>
          <w:rtl w:val="0"/>
          <w:lang w:val="en-US"/>
        </w:rPr>
        <w:t>8</w:t>
      </w:r>
    </w:p>
    <w:p w14:paraId="0000000B">
      <w:pPr>
        <w:ind w:left="0" w:firstLine="0"/>
      </w:pPr>
    </w:p>
    <w:p w14:paraId="0000000C">
      <w:pPr>
        <w:numPr>
          <w:ilvl w:val="0"/>
          <w:numId w:val="1"/>
        </w:numPr>
        <w:ind w:left="720" w:hanging="360"/>
      </w:pPr>
      <w:r>
        <w:rPr>
          <w:rFonts w:hint="default"/>
          <w:lang w:val="en-US"/>
        </w:rPr>
        <w:t>Lê Quốc Việt</w:t>
      </w:r>
    </w:p>
    <w:p w14:paraId="0000000D">
      <w:pPr>
        <w:numPr>
          <w:ilvl w:val="0"/>
          <w:numId w:val="3"/>
        </w:numPr>
        <w:ind w:left="1440" w:hanging="360"/>
        <w:rPr>
          <w:u w:val="none"/>
        </w:rPr>
      </w:pPr>
      <w:r>
        <w:rPr>
          <w:rFonts w:hint="default"/>
          <w:u w:val="none"/>
          <w:lang w:val="en-US"/>
        </w:rPr>
        <w:t>CRUD các server</w:t>
      </w:r>
    </w:p>
    <w:p w14:paraId="0000000E">
      <w:pPr>
        <w:numPr>
          <w:ilvl w:val="0"/>
          <w:numId w:val="3"/>
        </w:numPr>
        <w:ind w:left="1440" w:hanging="360"/>
        <w:rPr>
          <w:u w:val="none"/>
        </w:rPr>
      </w:pPr>
      <w:r>
        <w:rPr>
          <w:rFonts w:hint="default"/>
          <w:u w:val="none"/>
          <w:lang w:val="en-US"/>
        </w:rPr>
        <w:t>Xử lý logic mời / tham gia / rời khỏi server</w:t>
      </w:r>
    </w:p>
    <w:p w14:paraId="0000000F">
      <w:pPr>
        <w:numPr>
          <w:ilvl w:val="0"/>
          <w:numId w:val="3"/>
        </w:numPr>
        <w:ind w:left="1440" w:hanging="360"/>
        <w:rPr>
          <w:u w:val="none"/>
        </w:rPr>
      </w:pPr>
      <w:r>
        <w:rPr>
          <w:rFonts w:hint="default"/>
          <w:u w:val="none"/>
          <w:lang w:val="en-US"/>
        </w:rPr>
        <w:t>Xử lý  chức năng kết bạn</w:t>
      </w:r>
    </w:p>
    <w:p w14:paraId="28F3473D">
      <w:pPr>
        <w:numPr>
          <w:ilvl w:val="0"/>
          <w:numId w:val="2"/>
        </w:numPr>
        <w:ind w:left="1440" w:hanging="360"/>
        <w:rPr>
          <w:u w:val="none"/>
        </w:rPr>
      </w:pPr>
      <w:r>
        <w:rPr>
          <w:rFonts w:hint="default"/>
          <w:rtl w:val="0"/>
          <w:lang w:val="en-US"/>
        </w:rPr>
        <w:t>Chỉnh sửa thông tin User</w:t>
      </w:r>
    </w:p>
    <w:p w14:paraId="0D22C745">
      <w:pPr>
        <w:numPr>
          <w:ilvl w:val="0"/>
          <w:numId w:val="3"/>
        </w:numPr>
        <w:ind w:left="1440" w:hanging="360"/>
        <w:rPr>
          <w:u w:val="none"/>
        </w:rPr>
      </w:pPr>
      <w:r>
        <w:rPr>
          <w:rFonts w:hint="default"/>
          <w:u w:val="none"/>
          <w:lang w:val="en-US"/>
        </w:rPr>
        <w:t>Thiết kế và chỉnh sửa giao diện</w:t>
      </w:r>
    </w:p>
    <w:p w14:paraId="08E3DA0D">
      <w:pPr>
        <w:numPr>
          <w:ilvl w:val="0"/>
          <w:numId w:val="3"/>
        </w:numPr>
        <w:ind w:left="1440" w:hanging="360"/>
        <w:rPr>
          <w:u w:val="none"/>
        </w:rPr>
      </w:pPr>
      <w:r>
        <w:rPr>
          <w:rFonts w:hint="default"/>
          <w:u w:val="none"/>
          <w:lang w:val="en-US"/>
        </w:rPr>
        <w:t>Viết báo cáo</w:t>
      </w:r>
    </w:p>
    <w:p w14:paraId="00000010">
      <w:pPr>
        <w:ind w:firstLine="720"/>
        <w:rPr>
          <w:rFonts w:hint="default"/>
          <w:rtl w:val="0"/>
          <w:lang w:val="en-US"/>
        </w:rPr>
      </w:pPr>
      <w:r>
        <w:rPr>
          <w:rtl w:val="0"/>
        </w:rPr>
        <w:t xml:space="preserve">Điểm tự chấm là: </w:t>
      </w:r>
      <w:r>
        <w:rPr>
          <w:rFonts w:hint="default"/>
          <w:rtl w:val="0"/>
          <w:lang w:val="en-US"/>
        </w:rPr>
        <w:t>8</w:t>
      </w:r>
    </w:p>
    <w:p w14:paraId="0593FFBC">
      <w:pPr>
        <w:ind w:firstLine="720"/>
        <w:rPr>
          <w:rtl w:val="0"/>
        </w:rPr>
      </w:pPr>
    </w:p>
    <w:p w14:paraId="0A6F2AB6">
      <w:pPr>
        <w:numPr>
          <w:ilvl w:val="0"/>
          <w:numId w:val="1"/>
        </w:numPr>
        <w:ind w:left="720" w:leftChars="0" w:hanging="360" w:firstLine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Dương Công Phước</w:t>
      </w:r>
    </w:p>
    <w:p w14:paraId="35484D04">
      <w:pPr>
        <w:numPr>
          <w:ilvl w:val="0"/>
          <w:numId w:val="3"/>
        </w:numPr>
        <w:ind w:left="1440" w:hanging="360"/>
        <w:rPr>
          <w:rFonts w:hint="default"/>
          <w:rtl w:val="0"/>
          <w:lang w:val="en-US"/>
        </w:rPr>
      </w:pPr>
      <w:r>
        <w:rPr>
          <w:rFonts w:hint="default"/>
          <w:u w:val="none"/>
          <w:lang w:val="en-US"/>
        </w:rPr>
        <w:t>Thiết kế Database</w:t>
      </w:r>
    </w:p>
    <w:p w14:paraId="1092E34A">
      <w:pPr>
        <w:numPr>
          <w:ilvl w:val="0"/>
          <w:numId w:val="0"/>
        </w:numPr>
        <w:ind w:firstLine="1100" w:firstLineChars="500"/>
        <w:rPr>
          <w:rFonts w:hint="default"/>
          <w:u w:val="none"/>
          <w:lang w:val="en-US"/>
        </w:rPr>
      </w:pPr>
      <w:r>
        <w:rPr>
          <w:rFonts w:hint="default"/>
          <w:rtl w:val="0"/>
          <w:lang w:val="en-US"/>
        </w:rPr>
        <w:t>-    Xử lý nhắn tin giữa các user với nhau (Direct Messages)</w:t>
      </w:r>
    </w:p>
    <w:p w14:paraId="2E35AC99">
      <w:pPr>
        <w:numPr>
          <w:ilvl w:val="0"/>
          <w:numId w:val="3"/>
        </w:numPr>
        <w:ind w:left="1440" w:hanging="360"/>
        <w:rPr>
          <w:u w:val="none"/>
        </w:rPr>
      </w:pPr>
      <w:r>
        <w:rPr>
          <w:rFonts w:hint="default"/>
          <w:u w:val="none"/>
          <w:lang w:val="en-US"/>
        </w:rPr>
        <w:t xml:space="preserve">Xử lý việc thông báo khi có tin nhắn tới từ các user </w:t>
      </w:r>
    </w:p>
    <w:p w14:paraId="47A8E9C7">
      <w:pPr>
        <w:numPr>
          <w:ilvl w:val="0"/>
          <w:numId w:val="3"/>
        </w:numPr>
        <w:ind w:left="1440" w:hanging="360"/>
        <w:rPr>
          <w:u w:val="none"/>
        </w:rPr>
      </w:pPr>
      <w:r>
        <w:rPr>
          <w:rFonts w:hint="default"/>
          <w:u w:val="none"/>
          <w:lang w:val="en-US"/>
        </w:rPr>
        <w:t>Xử lý việc gửi icon / file / voice giữa các user , thả react cho tin nhắn</w:t>
      </w:r>
    </w:p>
    <w:p w14:paraId="6993F3D8">
      <w:pPr>
        <w:numPr>
          <w:ilvl w:val="0"/>
          <w:numId w:val="3"/>
        </w:numPr>
        <w:ind w:left="1440" w:hanging="360"/>
        <w:rPr>
          <w:u w:val="none"/>
        </w:rPr>
      </w:pPr>
      <w:r>
        <w:rPr>
          <w:rFonts w:hint="default"/>
          <w:u w:val="none"/>
          <w:lang w:val="en-US"/>
        </w:rPr>
        <w:t>Gửi mail để reset password khi quên mật khẩu (SMTP)</w:t>
      </w:r>
    </w:p>
    <w:p w14:paraId="2C4F7AA7">
      <w:pPr>
        <w:numPr>
          <w:ilvl w:val="0"/>
          <w:numId w:val="3"/>
        </w:numPr>
        <w:ind w:left="1440" w:hanging="360"/>
        <w:rPr>
          <w:u w:val="none"/>
        </w:rPr>
      </w:pPr>
      <w:r>
        <w:rPr>
          <w:rFonts w:hint="default"/>
          <w:u w:val="none"/>
          <w:lang w:val="en-US"/>
        </w:rPr>
        <w:t>Xử lý trạng thái hoạt động của user</w:t>
      </w:r>
    </w:p>
    <w:p w14:paraId="5099155A">
      <w:pPr>
        <w:numPr>
          <w:ilvl w:val="0"/>
          <w:numId w:val="0"/>
        </w:numPr>
        <w:rPr>
          <w:u w:val="none"/>
        </w:rPr>
      </w:pPr>
    </w:p>
    <w:p w14:paraId="607E9A44">
      <w:pPr>
        <w:ind w:firstLine="720"/>
        <w:rPr>
          <w:rtl w:val="0"/>
        </w:rPr>
      </w:pPr>
      <w:r>
        <w:rPr>
          <w:rtl w:val="0"/>
        </w:rPr>
        <w:t xml:space="preserve">Điểm tự chấm là: </w:t>
      </w:r>
      <w:r>
        <w:rPr>
          <w:rFonts w:hint="default"/>
          <w:rtl w:val="0"/>
          <w:lang w:val="en-US"/>
        </w:rPr>
        <w:t>9</w:t>
      </w:r>
    </w:p>
    <w:p w14:paraId="35E9BDDA">
      <w:pPr>
        <w:numPr>
          <w:ilvl w:val="0"/>
          <w:numId w:val="0"/>
        </w:numPr>
        <w:ind w:left="1080" w:leftChars="0"/>
        <w:rPr>
          <w:u w:val="none"/>
        </w:rPr>
      </w:pPr>
    </w:p>
    <w:p w14:paraId="4D267C7B">
      <w:pPr>
        <w:numPr>
          <w:ilvl w:val="0"/>
          <w:numId w:val="0"/>
        </w:numPr>
        <w:ind w:left="360" w:leftChars="0"/>
        <w:rPr>
          <w:rFonts w:hint="default"/>
          <w:rtl w:val="0"/>
          <w:lang w:val="en-US"/>
        </w:rPr>
      </w:pPr>
    </w:p>
    <w:p w14:paraId="34EF178F">
      <w:pPr>
        <w:numPr>
          <w:ilvl w:val="0"/>
          <w:numId w:val="1"/>
        </w:numPr>
        <w:ind w:left="720" w:leftChars="0" w:hanging="360" w:firstLine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Nguyễn Thành Thi</w:t>
      </w:r>
    </w:p>
    <w:p w14:paraId="333BED8D">
      <w:pPr>
        <w:numPr>
          <w:numId w:val="0"/>
        </w:numPr>
        <w:ind w:left="360"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        -    </w:t>
      </w:r>
      <w:bookmarkStart w:id="0" w:name="_GoBack"/>
      <w:bookmarkEnd w:id="0"/>
      <w:r>
        <w:rPr>
          <w:rFonts w:hint="default"/>
          <w:rtl w:val="0"/>
          <w:lang w:val="en-US"/>
        </w:rPr>
        <w:t>Xác thực OTP khi đăng ký tài khoản</w:t>
      </w:r>
    </w:p>
    <w:p w14:paraId="52A24F7B">
      <w:pPr>
        <w:numPr>
          <w:ilvl w:val="0"/>
          <w:numId w:val="0"/>
        </w:numPr>
        <w:ind w:firstLine="1100" w:firstLineChars="500"/>
        <w:rPr>
          <w:rFonts w:hint="default"/>
          <w:u w:val="none"/>
          <w:lang w:val="en-US"/>
        </w:rPr>
      </w:pPr>
      <w:r>
        <w:rPr>
          <w:rFonts w:hint="default"/>
          <w:rtl w:val="0"/>
          <w:lang w:val="en-US"/>
        </w:rPr>
        <w:t>-    Xử lý tin nhắn giữa các User trong Channel</w:t>
      </w:r>
    </w:p>
    <w:p w14:paraId="38AA30EE">
      <w:pPr>
        <w:numPr>
          <w:ilvl w:val="0"/>
          <w:numId w:val="3"/>
        </w:numPr>
        <w:ind w:left="1440" w:hanging="360"/>
        <w:rPr>
          <w:u w:val="none"/>
        </w:rPr>
      </w:pPr>
      <w:r>
        <w:rPr>
          <w:rFonts w:hint="default"/>
          <w:u w:val="none"/>
          <w:lang w:val="en-US"/>
        </w:rPr>
        <w:t xml:space="preserve">Xử lý việc thông báo khi có tin nhắn tới từ các User trong Channel </w:t>
      </w:r>
    </w:p>
    <w:p w14:paraId="02DD8117">
      <w:pPr>
        <w:numPr>
          <w:ilvl w:val="0"/>
          <w:numId w:val="3"/>
        </w:numPr>
        <w:ind w:left="1440" w:hanging="360"/>
        <w:rPr>
          <w:u w:val="none"/>
        </w:rPr>
      </w:pPr>
      <w:r>
        <w:rPr>
          <w:rFonts w:hint="default"/>
          <w:u w:val="none"/>
          <w:lang w:val="en-US"/>
        </w:rPr>
        <w:t>Xử lý việc gửi icon / file / voice giữa các User trong Channel , thả react cho tin nhắn</w:t>
      </w:r>
    </w:p>
    <w:p w14:paraId="6DD261DB">
      <w:pPr>
        <w:numPr>
          <w:ilvl w:val="0"/>
          <w:numId w:val="3"/>
        </w:numPr>
        <w:ind w:left="1440" w:hanging="360"/>
        <w:rPr>
          <w:u w:val="none"/>
        </w:rPr>
      </w:pPr>
      <w:r>
        <w:rPr>
          <w:rFonts w:hint="default"/>
          <w:u w:val="none"/>
          <w:lang w:val="en-US"/>
        </w:rPr>
        <w:t>Chức năng tham gia voice chat ( Có thể bật tắt mic , tai nghe )</w:t>
      </w:r>
    </w:p>
    <w:p w14:paraId="18360372">
      <w:pPr>
        <w:numPr>
          <w:ilvl w:val="0"/>
          <w:numId w:val="3"/>
        </w:numPr>
        <w:ind w:left="1440" w:hanging="360"/>
        <w:rPr>
          <w:u w:val="none"/>
        </w:rPr>
      </w:pPr>
      <w:r>
        <w:rPr>
          <w:rFonts w:hint="default"/>
          <w:u w:val="none"/>
          <w:lang w:val="en-US"/>
        </w:rPr>
        <w:t>Chức năng bật camera giữa các User</w:t>
      </w:r>
    </w:p>
    <w:p w14:paraId="7B8DD0E7">
      <w:pPr>
        <w:numPr>
          <w:ilvl w:val="0"/>
          <w:numId w:val="3"/>
        </w:numPr>
        <w:ind w:left="1440" w:hanging="360"/>
        <w:rPr>
          <w:u w:val="none"/>
        </w:rPr>
      </w:pPr>
      <w:r>
        <w:rPr>
          <w:rFonts w:hint="default"/>
          <w:u w:val="none"/>
          <w:lang w:val="en-US"/>
        </w:rPr>
        <w:t>Chức năng live stream màn hình của User</w:t>
      </w:r>
    </w:p>
    <w:p w14:paraId="69561673">
      <w:pPr>
        <w:ind w:firstLine="720"/>
        <w:rPr>
          <w:rFonts w:hint="default"/>
          <w:rtl w:val="0"/>
          <w:lang w:val="en-US"/>
        </w:rPr>
      </w:pPr>
      <w:r>
        <w:rPr>
          <w:rtl w:val="0"/>
        </w:rPr>
        <w:t xml:space="preserve">Điểm tự chấm là: </w:t>
      </w:r>
      <w:r>
        <w:rPr>
          <w:rFonts w:hint="default"/>
          <w:rtl w:val="0"/>
          <w:lang w:val="en-US"/>
        </w:rPr>
        <w:t>9</w:t>
      </w:r>
    </w:p>
    <w:p w14:paraId="41F8402A">
      <w:pPr>
        <w:numPr>
          <w:ilvl w:val="0"/>
          <w:numId w:val="0"/>
        </w:numPr>
        <w:rPr>
          <w:rFonts w:hint="default"/>
          <w:rtl w:val="0"/>
          <w:lang w:val="en-US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38649CB"/>
    <w:rsid w:val="610969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41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2025-10-10T08:10:00Z</dcterms:created>
  <dc:creator>ASUS</dc:creator>
  <cp:lastModifiedBy>Nguyễn Thành Thi 3023_</cp:lastModifiedBy>
  <dcterms:modified xsi:type="dcterms:W3CDTF">2025-10-13T07:37:04Z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7B74C9A6535F49609C093D79634C2165_12</vt:lpwstr>
  </property>
</Properties>
</file>